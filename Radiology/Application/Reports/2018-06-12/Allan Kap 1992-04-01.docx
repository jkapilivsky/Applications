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143000" cy="951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RI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51221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McAllen MRI Center</w:t>
      </w:r>
      <w:r>
        <w:br/>
      </w:r>
      <w:r>
        <w:t>320 North McColl Rd. E</w:t>
      </w:r>
      <w:r>
        <w:br/>
      </w:r>
      <w:r>
        <w:t>McAllen, TX 78501</w:t>
      </w:r>
      <w:r>
        <w:br/>
      </w:r>
      <w:r>
        <w:t>Phone: (956)-687-9636  Fax: (956)-687-9743</w:t>
      </w:r>
    </w:p>
    <w:p>
      <w:pPr>
        <w:spacing w:after="0"/>
      </w:pPr>
      <w:r>
        <w:t>------------------------------------------------------------------------------------------------------------</w:t>
      </w:r>
      <w:r>
        <w:br/>
      </w:r>
      <w:r>
        <w:rPr>
          <w:b/>
        </w:rPr>
        <w:t xml:space="preserve">NAME: </w:t>
      </w:r>
      <w:r>
        <w:t>Allan Kap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Date of Exam: </w:t>
      </w:r>
      <w:r>
        <w:t>04/01/92</w:t>
      </w:r>
      <w:r>
        <w:br/>
      </w:r>
      <w:r>
        <w:rPr>
          <w:b/>
        </w:rPr>
        <w:t xml:space="preserve">DOB: </w:t>
      </w:r>
      <w:r>
        <w:t>01/05/50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Medical Record: </w:t>
      </w:r>
      <w:r>
        <w:t>1231</w:t>
      </w:r>
      <w:r>
        <w:br/>
      </w:r>
      <w:r>
        <w:rPr>
          <w:b/>
        </w:rPr>
        <w:t xml:space="preserve">Referral Dr: </w:t>
      </w:r>
      <w:r>
        <w:t>Mario</w:t>
      </w:r>
      <w:r>
        <w:t xml:space="preserve">                        </w:t>
      </w:r>
      <w:r>
        <w:br/>
      </w:r>
      <w:r>
        <w:rPr>
          <w:b/>
        </w:rPr>
        <w:t xml:space="preserve">Procedure: </w:t>
      </w:r>
      <w:r>
        <w:t>SOMETHING</w:t>
      </w:r>
      <w:r>
        <w:br/>
      </w:r>
      <w:r>
        <w:br/>
      </w:r>
      <w:r>
        <w:rPr>
          <w:b/>
        </w:rPr>
        <w:t xml:space="preserve">History: </w:t>
      </w:r>
      <w:r>
        <w:br/>
      </w:r>
      <w:r>
        <w:br/>
      </w:r>
      <w:r>
        <w:t>------------------------------------------------------------------------------------------------------------</w:t>
      </w:r>
      <w:r>
        <w:br/>
      </w:r>
    </w:p>
    <w:p>
      <w:r>
        <w:t>Thank you for your referral</w:t>
      </w:r>
      <w:r>
        <w:br/>
      </w:r>
      <w:r>
        <w:drawing>
          <wp:inline xmlns:a="http://schemas.openxmlformats.org/drawingml/2006/main" xmlns:pic="http://schemas.openxmlformats.org/drawingml/2006/picture">
            <wp:extent cx="1453896" cy="5349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3896" cy="53492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Electronically signed by:</w:t>
      </w:r>
      <w:r>
        <w:br/>
      </w:r>
      <w:r>
        <w:t>Allan Kapilivsky M.D.</w:t>
      </w:r>
      <w:r>
        <w:br/>
      </w:r>
      <w:r>
        <w:t>Reviewed and dictated the same day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